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94809" w14:textId="77B40F7A" w:rsidR="00546B03" w:rsidRDefault="002F6E4A">
      <w:pPr>
        <w:pStyle w:val="Title"/>
      </w:pPr>
      <w:r>
        <w:t>Power BI Data Transformation</w:t>
      </w:r>
      <w:r>
        <w:t xml:space="preserve"> Order Date Parsing Documentation</w:t>
      </w:r>
    </w:p>
    <w:p w14:paraId="7E88A898" w14:textId="77777777" w:rsidR="002F6E4A" w:rsidRDefault="002F6E4A" w:rsidP="002F6E4A">
      <w:r>
        <w:t>Prepared by:</w:t>
      </w:r>
    </w:p>
    <w:p w14:paraId="2B011BD6" w14:textId="1976D2FB" w:rsidR="002F6E4A" w:rsidRPr="002F6E4A" w:rsidRDefault="002F6E4A" w:rsidP="002F6E4A">
      <w:r>
        <w:t xml:space="preserve"> </w:t>
      </w:r>
      <w:r w:rsidRPr="002F6E4A">
        <w:t xml:space="preserve">Mostafa Ayman Reda </w:t>
      </w:r>
    </w:p>
    <w:p w14:paraId="6495A41A" w14:textId="77777777" w:rsidR="002F6E4A" w:rsidRPr="002F6E4A" w:rsidRDefault="002F6E4A" w:rsidP="002F6E4A">
      <w:r w:rsidRPr="002F6E4A">
        <w:t>Mostafa Khaled Farouk</w:t>
      </w:r>
    </w:p>
    <w:p w14:paraId="3DCAF5AA" w14:textId="5BB8BF03" w:rsidR="002F6E4A" w:rsidRPr="002F6E4A" w:rsidRDefault="002F6E4A" w:rsidP="002F6E4A">
      <w:r w:rsidRPr="002F6E4A">
        <w:t>Mariam Atef Gamal Eldin</w:t>
      </w:r>
    </w:p>
    <w:p w14:paraId="2E3F4BAF" w14:textId="77777777" w:rsidR="002F6E4A" w:rsidRPr="002F6E4A" w:rsidRDefault="002F6E4A" w:rsidP="002F6E4A">
      <w:r w:rsidRPr="002F6E4A">
        <w:t>Sandra Hassem Sobhy</w:t>
      </w:r>
    </w:p>
    <w:p w14:paraId="52698E9D" w14:textId="77777777" w:rsidR="002F6E4A" w:rsidRDefault="002F6E4A" w:rsidP="002F6E4A"/>
    <w:p w14:paraId="2277AA20" w14:textId="5984B03A" w:rsidR="00546B03" w:rsidRDefault="002F6E4A" w:rsidP="002F6E4A">
      <w:r>
        <w:t>P</w:t>
      </w:r>
      <w:r>
        <w:t>roject: Superstore Sales Data Cleaning and Modeling</w:t>
      </w:r>
    </w:p>
    <w:p w14:paraId="7D2959EA" w14:textId="36910C4E" w:rsidR="00546B03" w:rsidRDefault="002F6E4A" w:rsidP="002F6E4A">
      <w:r>
        <w:t>Tool: Power BI Desktop</w:t>
      </w:r>
    </w:p>
    <w:p w14:paraId="366B732C" w14:textId="77777777" w:rsidR="00546B03" w:rsidRDefault="002F6E4A">
      <w:pPr>
        <w:pStyle w:val="Heading1"/>
      </w:pPr>
      <w:r>
        <w:t>Introduction</w:t>
      </w:r>
    </w:p>
    <w:p w14:paraId="532E40EA" w14:textId="2B29236D" w:rsidR="00546B03" w:rsidRDefault="002F6E4A">
      <w:r>
        <w:t>This document outlines the step</w:t>
      </w:r>
      <w:r w:rsidR="00CD5123">
        <w:t xml:space="preserve"> </w:t>
      </w:r>
      <w:r>
        <w:t>by</w:t>
      </w:r>
      <w:r w:rsidR="00CD5123">
        <w:t xml:space="preserve"> </w:t>
      </w:r>
      <w:r>
        <w:t xml:space="preserve">step approach used to </w:t>
      </w:r>
      <w:r>
        <w:t>clean and correctly parse the Order Date column in the Superstore Sales dataset imported into Power BI Desktop. The primary objective was to ensure that Power BI could correctly interpret the Order Date column for time-based analysis and reporting.</w:t>
      </w:r>
    </w:p>
    <w:p w14:paraId="307D3A5C" w14:textId="53A50B62" w:rsidR="00546B03" w:rsidRDefault="002F6E4A">
      <w:pPr>
        <w:pStyle w:val="Heading1"/>
      </w:pPr>
      <w:r>
        <w:t>Step 1:</w:t>
      </w:r>
      <w:r>
        <w:t xml:space="preserve"> Importing the Excel Dataset</w:t>
      </w:r>
    </w:p>
    <w:p w14:paraId="4F349DBC" w14:textId="77777777" w:rsidR="00546B03" w:rsidRDefault="002F6E4A">
      <w:r>
        <w:t>The source file was an Excel spreadsheet titled 'Superstore_Sales_mostafa Table.xlsx'. It was imported into Power BI using the 'Get Data &gt; Excel' option. The dataset included 18 columns such as Customer Name, Segment, Country,</w:t>
      </w:r>
      <w:r>
        <w:t xml:space="preserve"> Product ID, Category, Product Name, Sales, and importantly, Order Date.</w:t>
      </w:r>
    </w:p>
    <w:p w14:paraId="3094059F" w14:textId="0A32DBC2" w:rsidR="00546B03" w:rsidRDefault="002F6E4A">
      <w:pPr>
        <w:pStyle w:val="Heading1"/>
      </w:pPr>
      <w:r>
        <w:t>Step 2:</w:t>
      </w:r>
      <w:r>
        <w:t xml:space="preserve"> Issue Encountered with Order Date</w:t>
      </w:r>
    </w:p>
    <w:p w14:paraId="39A873D0" w14:textId="77777777" w:rsidR="00546B03" w:rsidRDefault="002F6E4A">
      <w:r>
        <w:t>Upon importing the data, Power BI attempted to automatically detect the data types. When trying to convert the Order Date column to type 'Da</w:t>
      </w:r>
      <w:r>
        <w:t>te', Power BI threw an error:</w:t>
      </w:r>
      <w:r>
        <w:br/>
        <w:t>DataFormat.Error: We couldn't parse the input provided as a Date value. Details: 15/04/2018</w:t>
      </w:r>
      <w:r>
        <w:br/>
      </w:r>
      <w:r>
        <w:br/>
        <w:t>This happened because Power BI's default locale interprets dates in the MM/DD/YYYY format, whereas the dataset uses the DD/MM/YYYY fo</w:t>
      </w:r>
      <w:r>
        <w:t>rmat.</w:t>
      </w:r>
    </w:p>
    <w:p w14:paraId="0E6FBE3E" w14:textId="20080D30" w:rsidR="00546B03" w:rsidRDefault="002F6E4A">
      <w:pPr>
        <w:pStyle w:val="Heading1"/>
      </w:pPr>
      <w:r>
        <w:lastRenderedPageBreak/>
        <w:t>Step 3:</w:t>
      </w:r>
      <w:r>
        <w:t xml:space="preserve"> Manual Parsing Solution in Power Query</w:t>
      </w:r>
    </w:p>
    <w:p w14:paraId="6FE21588" w14:textId="77777777" w:rsidR="00546B03" w:rsidRDefault="002F6E4A">
      <w:r>
        <w:t>To resolve the issue, the following steps were applied:</w:t>
      </w:r>
    </w:p>
    <w:p w14:paraId="4F60E769" w14:textId="77777777" w:rsidR="00546B03" w:rsidRDefault="002F6E4A">
      <w:pPr>
        <w:pStyle w:val="Heading2"/>
      </w:pPr>
      <w:r>
        <w:t>3.1 Convert Order Date to Text</w:t>
      </w:r>
    </w:p>
    <w:p w14:paraId="539A7B4A" w14:textId="77777777" w:rsidR="00546B03" w:rsidRDefault="002F6E4A">
      <w:r>
        <w:t>The Order Date column was first converted to Text. This ensured that Power BI would not attempt to parse it prematu</w:t>
      </w:r>
      <w:r>
        <w:t>rely, allowing for full manual control over the parsing process.</w:t>
      </w:r>
    </w:p>
    <w:p w14:paraId="68789F0C" w14:textId="77777777" w:rsidR="00546B03" w:rsidRDefault="002F6E4A">
      <w:pPr>
        <w:pStyle w:val="Heading2"/>
      </w:pPr>
      <w:r>
        <w:t>3.2 Add Custom Column to Parse Dates</w:t>
      </w:r>
    </w:p>
    <w:p w14:paraId="767A6F0A" w14:textId="77777777" w:rsidR="00546B03" w:rsidRDefault="002F6E4A">
      <w:r>
        <w:t>A new custom column was added using Power Query (Add Column &gt; Custom Column) with the following M code:</w:t>
      </w:r>
    </w:p>
    <w:p w14:paraId="5202D11C" w14:textId="77777777" w:rsidR="00546B03" w:rsidRDefault="002F6E4A">
      <w:pPr>
        <w:ind w:left="360"/>
      </w:pPr>
      <w:r>
        <w:br/>
        <w:t xml:space="preserve">try </w:t>
      </w:r>
      <w:r>
        <w:br/>
        <w:t xml:space="preserve">    let </w:t>
      </w:r>
      <w:r>
        <w:br/>
        <w:t xml:space="preserve">        cleanText = Text.Trim([Orde</w:t>
      </w:r>
      <w:r>
        <w:t>r Date]),</w:t>
      </w:r>
      <w:r>
        <w:br/>
        <w:t xml:space="preserve">        parts = Text.Split(cleanText, "/")</w:t>
      </w:r>
      <w:r>
        <w:br/>
        <w:t xml:space="preserve">    in </w:t>
      </w:r>
      <w:r>
        <w:br/>
        <w:t xml:space="preserve">        if List.Count(parts) = 3 then</w:t>
      </w:r>
      <w:r>
        <w:br/>
        <w:t xml:space="preserve">            #date(Number.FromText(parts{2}), Number.FromText(parts{1}), Number.FromText(parts{0}))</w:t>
      </w:r>
      <w:r>
        <w:br/>
        <w:t xml:space="preserve">        else null</w:t>
      </w:r>
      <w:r>
        <w:br/>
        <w:t>otherwise null</w:t>
      </w:r>
      <w:r>
        <w:br/>
      </w:r>
    </w:p>
    <w:p w14:paraId="511D1063" w14:textId="77777777" w:rsidR="00546B03" w:rsidRDefault="002F6E4A">
      <w:r>
        <w:t>This formula performs th</w:t>
      </w:r>
      <w:r>
        <w:t>e following:</w:t>
      </w:r>
      <w:r>
        <w:br/>
        <w:t>- Trims leading and trailing spaces.</w:t>
      </w:r>
      <w:r>
        <w:br/>
        <w:t>- Splits the date string by '/' to isolate day, month, and year.</w:t>
      </w:r>
      <w:r>
        <w:br/>
        <w:t>- Validates that there are exactly three parts.</w:t>
      </w:r>
      <w:r>
        <w:br/>
        <w:t>- Rearranges them into YYYY-MM-DD format and creates a valid date.</w:t>
      </w:r>
      <w:r>
        <w:br/>
        <w:t>- Uses try/otherwise to ha</w:t>
      </w:r>
      <w:r>
        <w:t>ndle errors and replace them with null.</w:t>
      </w:r>
    </w:p>
    <w:p w14:paraId="630A9169" w14:textId="77777777" w:rsidR="00546B03" w:rsidRDefault="002F6E4A">
      <w:pPr>
        <w:pStyle w:val="Heading2"/>
      </w:pPr>
      <w:r>
        <w:t>3.3 Change the New Column Type to Date</w:t>
      </w:r>
    </w:p>
    <w:p w14:paraId="2779551E" w14:textId="77777777" w:rsidR="00546B03" w:rsidRDefault="002F6E4A">
      <w:r>
        <w:t>After the custom column was added, its data type was explicitly set to 'Date' using the Power Query interface. The transformation now successfully parsed valid dates while leavi</w:t>
      </w:r>
      <w:r>
        <w:t>ng invalid or empty values as nulls.</w:t>
      </w:r>
    </w:p>
    <w:p w14:paraId="74C32FEB" w14:textId="44920E7E" w:rsidR="00546B03" w:rsidRDefault="002F6E4A">
      <w:pPr>
        <w:pStyle w:val="Heading1"/>
      </w:pPr>
      <w:r>
        <w:t>Step 4</w:t>
      </w:r>
      <w:r w:rsidR="00CD5123">
        <w:t>:</w:t>
      </w:r>
      <w:r>
        <w:t xml:space="preserve"> Final Clean-up and Applying Changes</w:t>
      </w:r>
    </w:p>
    <w:p w14:paraId="7F124A45" w14:textId="77777777" w:rsidR="00546B03" w:rsidRDefault="002F6E4A">
      <w:r>
        <w:t>The original Order Date column can optionally be removed or renamed. Once satisfied, the changes were applied by clicking 'Close &amp; Apply' in Power Query to load the cleaned d</w:t>
      </w:r>
      <w:r>
        <w:t>ata into the Power BI model.</w:t>
      </w:r>
    </w:p>
    <w:p w14:paraId="7BB83BAA" w14:textId="01945F49" w:rsidR="00546B03" w:rsidRDefault="002F6E4A">
      <w:pPr>
        <w:pStyle w:val="Heading1"/>
      </w:pPr>
      <w:r>
        <w:lastRenderedPageBreak/>
        <w:t>Step 5</w:t>
      </w:r>
      <w:r>
        <w:t>: Create a Date Table</w:t>
      </w:r>
    </w:p>
    <w:p w14:paraId="65D5D9AC" w14:textId="77777777" w:rsidR="00546B03" w:rsidRDefault="002F6E4A">
      <w:r>
        <w:t>To support advanced time intelligence functions like Year-to-Date or Month-over-Month calculations, a Date Table can be created using the following DAX formula:</w:t>
      </w:r>
    </w:p>
    <w:p w14:paraId="580C917F" w14:textId="77777777" w:rsidR="00546B03" w:rsidRDefault="002F6E4A">
      <w:pPr>
        <w:ind w:left="360"/>
      </w:pPr>
      <w:r>
        <w:br/>
        <w:t>DateTable = CALENDAR(MIN('</w:t>
      </w:r>
      <w:r>
        <w:t>Sales'[Order Date]), MAX('Sales'[Order Date]))</w:t>
      </w:r>
      <w:r>
        <w:br/>
      </w:r>
    </w:p>
    <w:p w14:paraId="75369232" w14:textId="77777777" w:rsidR="00546B03" w:rsidRDefault="002F6E4A">
      <w:r>
        <w:t>You can relate this Date Table to the 'Order Date' field in your model and use it in slicers or time-based visuals.</w:t>
      </w:r>
    </w:p>
    <w:p w14:paraId="499378EE" w14:textId="77777777" w:rsidR="00546B03" w:rsidRDefault="002F6E4A">
      <w:pPr>
        <w:pStyle w:val="Heading1"/>
      </w:pPr>
      <w:r>
        <w:t>Conclusion</w:t>
      </w:r>
    </w:p>
    <w:p w14:paraId="39932A89" w14:textId="77777777" w:rsidR="00546B03" w:rsidRDefault="002F6E4A">
      <w:r>
        <w:t xml:space="preserve">By manually parsing the Order Date column and applying data cleaning in </w:t>
      </w:r>
      <w:r>
        <w:t>Power Query, the dataset is now ready for accurate time-based analysis. This ensures robust and error-free visualizations in Power BI.</w:t>
      </w:r>
    </w:p>
    <w:sectPr w:rsidR="00546B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F6E4A"/>
    <w:rsid w:val="00326F90"/>
    <w:rsid w:val="00546B03"/>
    <w:rsid w:val="00AA1D8D"/>
    <w:rsid w:val="00B47730"/>
    <w:rsid w:val="00CB0664"/>
    <w:rsid w:val="00CD51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F0358F"/>
  <w14:defaultImageDpi w14:val="300"/>
  <w15:docId w15:val="{048FD38B-D118-424B-B777-80159BB1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F6E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21096">
      <w:bodyDiv w:val="1"/>
      <w:marLeft w:val="0"/>
      <w:marRight w:val="0"/>
      <w:marTop w:val="0"/>
      <w:marBottom w:val="0"/>
      <w:divBdr>
        <w:top w:val="none" w:sz="0" w:space="0" w:color="auto"/>
        <w:left w:val="none" w:sz="0" w:space="0" w:color="auto"/>
        <w:bottom w:val="none" w:sz="0" w:space="0" w:color="auto"/>
        <w:right w:val="none" w:sz="0" w:space="0" w:color="auto"/>
      </w:divBdr>
    </w:div>
    <w:div w:id="1762141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Mustafa Ayman Reda Ahmed Mustafa</cp:lastModifiedBy>
  <cp:revision>3</cp:revision>
  <dcterms:created xsi:type="dcterms:W3CDTF">2025-05-05T16:59:00Z</dcterms:created>
  <dcterms:modified xsi:type="dcterms:W3CDTF">2025-05-05T17:01:00Z</dcterms:modified>
  <cp:category/>
</cp:coreProperties>
</file>